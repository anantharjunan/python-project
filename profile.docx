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890160" w14:textId="77777777" w:rsidR="00352570" w:rsidRDefault="00DB12F7">
      <w:r>
        <w:rPr>
          <w:noProof/>
        </w:rPr>
        <w:drawing>
          <wp:inline distT="0" distB="0" distL="0" distR="0" wp14:anchorId="77310AFF" wp14:editId="2F7FCF79">
            <wp:extent cx="914400" cy="7257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fil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72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6627E" w14:textId="77777777" w:rsidR="00352570" w:rsidRDefault="00DB12F7">
      <w:r>
        <w:t>Aaree | 555-555-5555 | aaree@soccer.com</w:t>
      </w:r>
    </w:p>
    <w:p w14:paraId="58FD5277" w14:textId="77777777" w:rsidR="00352570" w:rsidRDefault="00DB12F7">
      <w:pPr>
        <w:pStyle w:val="Heading1"/>
      </w:pPr>
      <w:r>
        <w:t>About me</w:t>
      </w:r>
    </w:p>
    <w:p w14:paraId="09519625" w14:textId="77777777" w:rsidR="00352570" w:rsidRDefault="00DB12F7">
      <w:r>
        <w:t>I love sports and I'm very good soccer player. Also, I do play tennis.</w:t>
      </w:r>
    </w:p>
    <w:p w14:paraId="19F9C709" w14:textId="77777777" w:rsidR="00352570" w:rsidRDefault="00DB12F7">
      <w:pPr>
        <w:pStyle w:val="Heading1"/>
      </w:pPr>
      <w:r>
        <w:t>Experience</w:t>
      </w:r>
    </w:p>
    <w:p w14:paraId="1E556396" w14:textId="77777777" w:rsidR="00352570" w:rsidRDefault="00DB12F7">
      <w:r>
        <w:rPr>
          <w:b/>
        </w:rPr>
        <w:t xml:space="preserve">FCD </w:t>
      </w:r>
      <w:r>
        <w:rPr>
          <w:i/>
        </w:rPr>
        <w:t>2012-2016</w:t>
      </w:r>
      <w:r>
        <w:rPr>
          <w:i/>
        </w:rPr>
        <w:br/>
      </w:r>
      <w:r>
        <w:t>I play forward, sometimes midfield. My responsible was to being good facilitator and soccer the goals.</w:t>
      </w:r>
    </w:p>
    <w:p w14:paraId="4CDA37A0" w14:textId="77777777" w:rsidR="00352570" w:rsidRDefault="00DB12F7">
      <w:r>
        <w:rPr>
          <w:b/>
        </w:rPr>
        <w:t xml:space="preserve">FSA </w:t>
      </w:r>
      <w:r>
        <w:rPr>
          <w:i/>
        </w:rPr>
        <w:t>2017-2019</w:t>
      </w:r>
      <w:r>
        <w:rPr>
          <w:i/>
        </w:rPr>
        <w:br/>
      </w:r>
      <w:r>
        <w:t>I play forward and I'm the one responsible for scoring the goals. I'm very good team player as well.</w:t>
      </w:r>
    </w:p>
    <w:p w14:paraId="6A94CF90" w14:textId="77777777" w:rsidR="00352570" w:rsidRDefault="00DB12F7">
      <w:r>
        <w:rPr>
          <w:b/>
        </w:rPr>
        <w:t xml:space="preserve">SWAT </w:t>
      </w:r>
      <w:r>
        <w:rPr>
          <w:i/>
        </w:rPr>
        <w:t>2019-till date</w:t>
      </w:r>
      <w:r>
        <w:rPr>
          <w:i/>
        </w:rPr>
        <w:br/>
      </w:r>
      <w:r>
        <w:t>I play midfield most of the time but sometime I do play forward. Enjoy playing with this time and I like the coach. Super</w:t>
      </w:r>
      <w:r>
        <w:t xml:space="preserve"> Awesome!!!!!!</w:t>
      </w:r>
    </w:p>
    <w:p w14:paraId="69EBAA5E" w14:textId="77777777" w:rsidR="00352570" w:rsidRDefault="00DB12F7">
      <w:pPr>
        <w:pStyle w:val="Heading1"/>
      </w:pPr>
      <w:r>
        <w:t>Skills</w:t>
      </w:r>
    </w:p>
    <w:p w14:paraId="10F3B6F0" w14:textId="77777777" w:rsidR="00352570" w:rsidRDefault="00DB12F7">
      <w:pPr>
        <w:pStyle w:val="ListBullet"/>
      </w:pPr>
      <w:r>
        <w:t>Passing</w:t>
      </w:r>
    </w:p>
    <w:p w14:paraId="70BDC00B" w14:textId="77777777" w:rsidR="00352570" w:rsidRDefault="00DB12F7">
      <w:pPr>
        <w:pStyle w:val="ListBullet"/>
      </w:pPr>
      <w:r>
        <w:t>Dribbling</w:t>
      </w:r>
    </w:p>
    <w:p w14:paraId="3A7D624E" w14:textId="22DB97C0" w:rsidR="00352570" w:rsidRDefault="004C52D7">
      <w:pPr>
        <w:pStyle w:val="ListBullet"/>
      </w:pPr>
      <w:r>
        <w:t>T</w:t>
      </w:r>
      <w:r w:rsidR="00DB12F7">
        <w:t>riangle</w:t>
      </w:r>
    </w:p>
    <w:sectPr w:rsidR="0035257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CF2DC4" w14:textId="77777777" w:rsidR="00DB12F7" w:rsidRDefault="00DB12F7" w:rsidP="004C52D7">
      <w:pPr>
        <w:spacing w:after="0" w:line="240" w:lineRule="auto"/>
      </w:pPr>
      <w:r>
        <w:separator/>
      </w:r>
    </w:p>
  </w:endnote>
  <w:endnote w:type="continuationSeparator" w:id="0">
    <w:p w14:paraId="5B3C4E03" w14:textId="77777777" w:rsidR="00DB12F7" w:rsidRDefault="00DB12F7" w:rsidP="004C5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F45D85" w14:textId="77777777" w:rsidR="00DB12F7" w:rsidRDefault="00DB12F7" w:rsidP="004C52D7">
      <w:pPr>
        <w:spacing w:after="0" w:line="240" w:lineRule="auto"/>
      </w:pPr>
      <w:r>
        <w:separator/>
      </w:r>
    </w:p>
  </w:footnote>
  <w:footnote w:type="continuationSeparator" w:id="0">
    <w:p w14:paraId="0EC3EB1A" w14:textId="77777777" w:rsidR="00DB12F7" w:rsidRDefault="00DB12F7" w:rsidP="004C52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5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2570"/>
    <w:rsid w:val="004C52D7"/>
    <w:rsid w:val="00AA1D8D"/>
    <w:rsid w:val="00B47730"/>
    <w:rsid w:val="00CB0664"/>
    <w:rsid w:val="00DB12F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7599418"/>
  <w14:defaultImageDpi w14:val="300"/>
  <w15:docId w15:val="{235CF7B3-8790-4937-8BD6-6DB1B8819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Ananth Arjunan</cp:lastModifiedBy>
  <cp:revision>3</cp:revision>
  <dcterms:created xsi:type="dcterms:W3CDTF">2013-12-23T23:15:00Z</dcterms:created>
  <dcterms:modified xsi:type="dcterms:W3CDTF">2021-02-05T17:30:00Z</dcterms:modified>
  <cp:category/>
</cp:coreProperties>
</file>